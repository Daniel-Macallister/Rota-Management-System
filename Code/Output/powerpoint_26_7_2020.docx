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276477" cy="212337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6477" cy="21233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color w:val="29B3D9"/>
          <w:sz w:val="56"/>
        </w:rPr>
        <w:t>powerpoint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[26, 7, 2020]</w:t>
            </w:r>
          </w:p>
        </w:tc>
        <w:tc>
          <w:tcPr>
            <w:tcW w:type="dxa" w:w="4320"/>
          </w:tcPr>
          <w:p>
            <w:r>
              <w:t>Graham</w:t>
            </w:r>
          </w:p>
        </w:tc>
      </w:tr>
      <w:tr>
        <w:tc>
          <w:tcPr>
            <w:tcW w:type="dxa" w:w="4320"/>
          </w:tcPr>
          <w:p>
            <w:r>
              <w:t>[2, 8, 2020]</w:t>
            </w:r>
          </w:p>
        </w:tc>
        <w:tc>
          <w:tcPr>
            <w:tcW w:type="dxa" w:w="4320"/>
          </w:tcPr>
          <w:p>
            <w:r>
              <w:t>Bob</w:t>
            </w:r>
          </w:p>
        </w:tc>
      </w:tr>
      <w:tr>
        <w:tc>
          <w:tcPr>
            <w:tcW w:type="dxa" w:w="4320"/>
          </w:tcPr>
          <w:p>
            <w:r>
              <w:t>[9, 8, 2020]</w:t>
            </w:r>
          </w:p>
        </w:tc>
        <w:tc>
          <w:tcPr>
            <w:tcW w:type="dxa" w:w="4320"/>
          </w:tcPr>
          <w:p>
            <w:r>
              <w:t>Charlie</w:t>
            </w:r>
          </w:p>
        </w:tc>
      </w:tr>
      <w:tr>
        <w:tc>
          <w:tcPr>
            <w:tcW w:type="dxa" w:w="4320"/>
          </w:tcPr>
          <w:p>
            <w:r>
              <w:t>[16, 8, 2020]</w:t>
            </w:r>
          </w:p>
        </w:tc>
        <w:tc>
          <w:tcPr>
            <w:tcW w:type="dxa" w:w="4320"/>
          </w:tcPr>
          <w:p>
            <w:r>
              <w:t>Rachel</w:t>
            </w:r>
          </w:p>
        </w:tc>
      </w:tr>
      <w:tr>
        <w:tc>
          <w:tcPr>
            <w:tcW w:type="dxa" w:w="4320"/>
          </w:tcPr>
          <w:p>
            <w:r>
              <w:t>[23, 8, 2020]</w:t>
            </w:r>
          </w:p>
        </w:tc>
        <w:tc>
          <w:tcPr>
            <w:tcW w:type="dxa" w:w="4320"/>
          </w:tcPr>
          <w:p>
            <w:r>
              <w:t>Luke</w:t>
            </w:r>
          </w:p>
        </w:tc>
      </w:tr>
      <w:tr>
        <w:tc>
          <w:tcPr>
            <w:tcW w:type="dxa" w:w="4320"/>
          </w:tcPr>
          <w:p>
            <w:r>
              <w:t>[30, 8, 2020]</w:t>
            </w:r>
          </w:p>
        </w:tc>
        <w:tc>
          <w:tcPr>
            <w:tcW w:type="dxa" w:w="4320"/>
          </w:tcPr>
          <w:p>
            <w:r>
              <w:t>Graham</w:t>
            </w:r>
          </w:p>
        </w:tc>
      </w:tr>
      <w:tr>
        <w:tc>
          <w:tcPr>
            <w:tcW w:type="dxa" w:w="4320"/>
          </w:tcPr>
          <w:p>
            <w:r>
              <w:t>[6, 9, 2020]</w:t>
            </w:r>
          </w:p>
        </w:tc>
        <w:tc>
          <w:tcPr>
            <w:tcW w:type="dxa" w:w="4320"/>
          </w:tcPr>
          <w:p>
            <w:r>
              <w:t>Bob</w:t>
            </w:r>
          </w:p>
        </w:tc>
      </w:tr>
      <w:tr>
        <w:tc>
          <w:tcPr>
            <w:tcW w:type="dxa" w:w="4320"/>
          </w:tcPr>
          <w:p>
            <w:r>
              <w:t>[13, 9, 2020]</w:t>
            </w:r>
          </w:p>
        </w:tc>
        <w:tc>
          <w:tcPr>
            <w:tcW w:type="dxa" w:w="4320"/>
          </w:tcPr>
          <w:p>
            <w:r>
              <w:t>Charlie</w:t>
            </w:r>
          </w:p>
        </w:tc>
      </w:tr>
      <w:tr>
        <w:tc>
          <w:tcPr>
            <w:tcW w:type="dxa" w:w="4320"/>
          </w:tcPr>
          <w:p>
            <w:r>
              <w:t>[20, 9, 2020]</w:t>
            </w:r>
          </w:p>
        </w:tc>
        <w:tc>
          <w:tcPr>
            <w:tcW w:type="dxa" w:w="4320"/>
          </w:tcPr>
          <w:p>
            <w:r>
              <w:t>Rachel</w:t>
            </w:r>
          </w:p>
        </w:tc>
      </w:tr>
      <w:tr>
        <w:tc>
          <w:tcPr>
            <w:tcW w:type="dxa" w:w="4320"/>
          </w:tcPr>
          <w:p>
            <w:r>
              <w:t>[27, 9, 2020]</w:t>
            </w:r>
          </w:p>
        </w:tc>
        <w:tc>
          <w:tcPr>
            <w:tcW w:type="dxa" w:w="4320"/>
          </w:tcPr>
          <w:p>
            <w:r>
              <w:t>Luke</w:t>
            </w:r>
          </w:p>
        </w:tc>
      </w:tr>
      <w:tr>
        <w:tc>
          <w:tcPr>
            <w:tcW w:type="dxa" w:w="4320"/>
          </w:tcPr>
          <w:p>
            <w:r>
              <w:t>[4, 10, 2020]</w:t>
            </w:r>
          </w:p>
        </w:tc>
        <w:tc>
          <w:tcPr>
            <w:tcW w:type="dxa" w:w="4320"/>
          </w:tcPr>
          <w:p>
            <w:r>
              <w:t>Graham</w:t>
            </w:r>
          </w:p>
        </w:tc>
      </w:tr>
      <w:tr>
        <w:tc>
          <w:tcPr>
            <w:tcW w:type="dxa" w:w="4320"/>
          </w:tcPr>
          <w:p>
            <w:r>
              <w:t>[11, 10, 2020]</w:t>
            </w:r>
          </w:p>
        </w:tc>
        <w:tc>
          <w:tcPr>
            <w:tcW w:type="dxa" w:w="4320"/>
          </w:tcPr>
          <w:p>
            <w:r>
              <w:t>Bob</w:t>
            </w:r>
          </w:p>
        </w:tc>
      </w:tr>
      <w:tr>
        <w:tc>
          <w:tcPr>
            <w:tcW w:type="dxa" w:w="4320"/>
          </w:tcPr>
          <w:p>
            <w:r>
              <w:t>[18, 10, 2020]</w:t>
            </w:r>
          </w:p>
        </w:tc>
        <w:tc>
          <w:tcPr>
            <w:tcW w:type="dxa" w:w="4320"/>
          </w:tcPr>
          <w:p>
            <w:r>
              <w:t>Charlie</w:t>
            </w:r>
          </w:p>
        </w:tc>
      </w:tr>
      <w:tr>
        <w:tc>
          <w:tcPr>
            <w:tcW w:type="dxa" w:w="4320"/>
          </w:tcPr>
          <w:p>
            <w:r>
              <w:t>[25, 10, 2020]</w:t>
            </w:r>
          </w:p>
        </w:tc>
        <w:tc>
          <w:tcPr>
            <w:tcW w:type="dxa" w:w="4320"/>
          </w:tcPr>
          <w:p>
            <w:r>
              <w:t>Rachel</w:t>
            </w:r>
          </w:p>
        </w:tc>
      </w:tr>
      <w:tr>
        <w:tc>
          <w:tcPr>
            <w:tcW w:type="dxa" w:w="4320"/>
          </w:tcPr>
          <w:p>
            <w:r>
              <w:t>[1, 11, 2020]</w:t>
            </w:r>
          </w:p>
        </w:tc>
        <w:tc>
          <w:tcPr>
            <w:tcW w:type="dxa" w:w="4320"/>
          </w:tcPr>
          <w:p>
            <w:r>
              <w:t>Luke</w:t>
            </w:r>
          </w:p>
        </w:tc>
      </w:tr>
      <w:tr>
        <w:tc>
          <w:tcPr>
            <w:tcW w:type="dxa" w:w="4320"/>
          </w:tcPr>
          <w:p>
            <w:r>
              <w:t>[8, 11, 2020]</w:t>
            </w:r>
          </w:p>
        </w:tc>
        <w:tc>
          <w:tcPr>
            <w:tcW w:type="dxa" w:w="4320"/>
          </w:tcPr>
          <w:p>
            <w:r>
              <w:t>Graham</w:t>
            </w:r>
          </w:p>
        </w:tc>
      </w:tr>
    </w:tbl>
    <w:p>
      <w:r>
        <w:t>If you find you are unavailble on your date, please arrange for someone else to cover for you on that day.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