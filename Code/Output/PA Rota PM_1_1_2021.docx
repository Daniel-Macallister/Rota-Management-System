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76477" cy="21233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477" cy="21233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color w:val="29B3D9"/>
          <w:sz w:val="56"/>
        </w:rPr>
        <w:t>PA Rota PM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[1, 1, 2021]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  <w:tr>
        <w:tc>
          <w:tcPr>
            <w:tcW w:type="dxa" w:w="4320"/>
          </w:tcPr>
          <w:p>
            <w:r>
              <w:t>[8, 1, 2021]</w:t>
            </w:r>
          </w:p>
        </w:tc>
        <w:tc>
          <w:tcPr>
            <w:tcW w:type="dxa" w:w="4320"/>
          </w:tcPr>
          <w:p>
            <w:r>
              <w:t>Geoff</w:t>
            </w:r>
          </w:p>
        </w:tc>
      </w:tr>
      <w:tr>
        <w:tc>
          <w:tcPr>
            <w:tcW w:type="dxa" w:w="4320"/>
          </w:tcPr>
          <w:p>
            <w:r>
              <w:t>[15, 1, 2021]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  <w:tr>
        <w:tc>
          <w:tcPr>
            <w:tcW w:type="dxa" w:w="4320"/>
          </w:tcPr>
          <w:p>
            <w:r>
              <w:t>[22, 1, 2021]</w:t>
            </w:r>
          </w:p>
        </w:tc>
        <w:tc>
          <w:tcPr>
            <w:tcW w:type="dxa" w:w="4320"/>
          </w:tcPr>
          <w:p>
            <w:r>
              <w:t>Geoff</w:t>
            </w:r>
          </w:p>
        </w:tc>
      </w:tr>
      <w:tr>
        <w:tc>
          <w:tcPr>
            <w:tcW w:type="dxa" w:w="4320"/>
          </w:tcPr>
          <w:p>
            <w:r>
              <w:t>[29, 1, 2021]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  <w:tr>
        <w:tc>
          <w:tcPr>
            <w:tcW w:type="dxa" w:w="4320"/>
          </w:tcPr>
          <w:p>
            <w:r>
              <w:t>[5, 2, 2021]</w:t>
            </w:r>
          </w:p>
        </w:tc>
        <w:tc>
          <w:tcPr>
            <w:tcW w:type="dxa" w:w="4320"/>
          </w:tcPr>
          <w:p>
            <w:r>
              <w:t>Geoff</w:t>
            </w:r>
          </w:p>
        </w:tc>
      </w:tr>
      <w:tr>
        <w:tc>
          <w:tcPr>
            <w:tcW w:type="dxa" w:w="4320"/>
          </w:tcPr>
          <w:p>
            <w:r>
              <w:t>[12, 2, 2021]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  <w:tr>
        <w:tc>
          <w:tcPr>
            <w:tcW w:type="dxa" w:w="4320"/>
          </w:tcPr>
          <w:p>
            <w:r>
              <w:t>[19, 2, 2021]</w:t>
            </w:r>
          </w:p>
        </w:tc>
        <w:tc>
          <w:tcPr>
            <w:tcW w:type="dxa" w:w="4320"/>
          </w:tcPr>
          <w:p>
            <w:r>
              <w:t>Geoff</w:t>
            </w:r>
          </w:p>
        </w:tc>
      </w:tr>
      <w:tr>
        <w:tc>
          <w:tcPr>
            <w:tcW w:type="dxa" w:w="4320"/>
          </w:tcPr>
          <w:p>
            <w:r>
              <w:t>[26, 2, 2021]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  <w:tr>
        <w:tc>
          <w:tcPr>
            <w:tcW w:type="dxa" w:w="4320"/>
          </w:tcPr>
          <w:p>
            <w:r>
              <w:t>[5, 3, 2021]</w:t>
            </w:r>
          </w:p>
        </w:tc>
        <w:tc>
          <w:tcPr>
            <w:tcW w:type="dxa" w:w="4320"/>
          </w:tcPr>
          <w:p>
            <w:r>
              <w:t>Geoff</w:t>
            </w:r>
          </w:p>
        </w:tc>
      </w:tr>
      <w:tr>
        <w:tc>
          <w:tcPr>
            <w:tcW w:type="dxa" w:w="4320"/>
          </w:tcPr>
          <w:p>
            <w:r>
              <w:t>[12, 3, 2021]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  <w:tr>
        <w:tc>
          <w:tcPr>
            <w:tcW w:type="dxa" w:w="4320"/>
          </w:tcPr>
          <w:p>
            <w:r>
              <w:t>[19, 3, 2021]</w:t>
            </w:r>
          </w:p>
        </w:tc>
        <w:tc>
          <w:tcPr>
            <w:tcW w:type="dxa" w:w="4320"/>
          </w:tcPr>
          <w:p>
            <w:r>
              <w:t>Geoff</w:t>
            </w:r>
          </w:p>
        </w:tc>
      </w:tr>
      <w:tr>
        <w:tc>
          <w:tcPr>
            <w:tcW w:type="dxa" w:w="4320"/>
          </w:tcPr>
          <w:p>
            <w:r>
              <w:t>[26, 3, 2021]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  <w:tr>
        <w:tc>
          <w:tcPr>
            <w:tcW w:type="dxa" w:w="4320"/>
          </w:tcPr>
          <w:p>
            <w:r>
              <w:t>[2, 4, 2021]</w:t>
            </w:r>
          </w:p>
        </w:tc>
        <w:tc>
          <w:tcPr>
            <w:tcW w:type="dxa" w:w="4320"/>
          </w:tcPr>
          <w:p>
            <w:r>
              <w:t>Geoff</w:t>
            </w:r>
          </w:p>
        </w:tc>
      </w:tr>
      <w:tr>
        <w:tc>
          <w:tcPr>
            <w:tcW w:type="dxa" w:w="4320"/>
          </w:tcPr>
          <w:p>
            <w:r>
              <w:t>[9, 4, 2021]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  <w:tr>
        <w:tc>
          <w:tcPr>
            <w:tcW w:type="dxa" w:w="4320"/>
          </w:tcPr>
          <w:p>
            <w:r>
              <w:t>[16, 4, 2021]</w:t>
            </w:r>
          </w:p>
        </w:tc>
        <w:tc>
          <w:tcPr>
            <w:tcW w:type="dxa" w:w="4320"/>
          </w:tcPr>
          <w:p>
            <w:r>
              <w:t>Geoff</w:t>
            </w:r>
          </w:p>
        </w:tc>
      </w:tr>
    </w:tbl>
    <w:p>
      <w:r>
        <w:t>If you find you are unavailble on your date, please arrange for someone else to cover for you on that day.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