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powerpoint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[25, 12, 2020]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[1, 1, 2021]</w:t>
            </w:r>
          </w:p>
        </w:tc>
        <w:tc>
          <w:tcPr>
            <w:tcW w:type="dxa" w:w="4320"/>
          </w:tcPr>
          <w:p>
            <w:r>
              <w:t>Mark</w:t>
            </w:r>
          </w:p>
        </w:tc>
      </w:tr>
      <w:tr>
        <w:tc>
          <w:tcPr>
            <w:tcW w:type="dxa" w:w="4320"/>
          </w:tcPr>
          <w:p>
            <w:r>
              <w:t>[8, 1,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[15, 1, 2021]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[22, 1,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[29, 1, 2021]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[5, 2,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[12, 2, 2021]</w:t>
            </w:r>
          </w:p>
        </w:tc>
        <w:tc>
          <w:tcPr>
            <w:tcW w:type="dxa" w:w="4320"/>
          </w:tcPr>
          <w:p>
            <w:r>
              <w:t>Mark</w:t>
            </w:r>
          </w:p>
        </w:tc>
      </w:tr>
      <w:tr>
        <w:tc>
          <w:tcPr>
            <w:tcW w:type="dxa" w:w="4320"/>
          </w:tcPr>
          <w:p>
            <w:r>
              <w:t>[19, 2,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[26, 2, 2021]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[5, 3,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[12, 3, 2021]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[19, 3,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[26, 3, 2021]</w:t>
            </w:r>
          </w:p>
        </w:tc>
        <w:tc>
          <w:tcPr>
            <w:tcW w:type="dxa" w:w="4320"/>
          </w:tcPr>
          <w:p>
            <w:r>
              <w:t>Mark</w:t>
            </w:r>
          </w:p>
        </w:tc>
      </w:tr>
      <w:tr>
        <w:tc>
          <w:tcPr>
            <w:tcW w:type="dxa" w:w="4320"/>
          </w:tcPr>
          <w:p>
            <w:r>
              <w:t>[2, 4,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[9, 4, 2021]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