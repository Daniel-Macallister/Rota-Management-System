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Streaming Rota 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[25, 12, 2020]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Graham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Bob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