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reading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[26, 7, 2020]</w:t>
            </w:r>
          </w:p>
        </w:tc>
        <w:tc>
          <w:tcPr>
            <w:tcW w:type="dxa" w:w="4320"/>
          </w:tcPr>
          <w:p>
            <w:r>
              <w:t>Sam</w:t>
            </w:r>
          </w:p>
        </w:tc>
      </w:tr>
      <w:tr>
        <w:tc>
          <w:tcPr>
            <w:tcW w:type="dxa" w:w="4320"/>
          </w:tcPr>
          <w:p>
            <w:r>
              <w:t>[2, 8, 2020]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[9, 8, 2020]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[16, 8, 2020]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[23, 8, 2020]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[30, 8, 2020]</w:t>
            </w:r>
          </w:p>
        </w:tc>
        <w:tc>
          <w:tcPr>
            <w:tcW w:type="dxa" w:w="4320"/>
          </w:tcPr>
          <w:p>
            <w:r>
              <w:t>Fred</w:t>
            </w:r>
          </w:p>
        </w:tc>
      </w:tr>
      <w:tr>
        <w:tc>
          <w:tcPr>
            <w:tcW w:type="dxa" w:w="4320"/>
          </w:tcPr>
          <w:p>
            <w:r>
              <w:t>[6, 9, 2020]</w:t>
            </w:r>
          </w:p>
        </w:tc>
        <w:tc>
          <w:tcPr>
            <w:tcW w:type="dxa" w:w="4320"/>
          </w:tcPr>
          <w:p>
            <w:r>
              <w:t>Sam</w:t>
            </w:r>
          </w:p>
        </w:tc>
      </w:tr>
      <w:tr>
        <w:tc>
          <w:tcPr>
            <w:tcW w:type="dxa" w:w="4320"/>
          </w:tcPr>
          <w:p>
            <w:r>
              <w:t>[13, 9, 2020]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[20, 9, 2020]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[27, 9, 2020]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[4, 10, 2020]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[11, 10, 2020]</w:t>
            </w:r>
          </w:p>
        </w:tc>
        <w:tc>
          <w:tcPr>
            <w:tcW w:type="dxa" w:w="4320"/>
          </w:tcPr>
          <w:p>
            <w:r>
              <w:t>Fred</w:t>
            </w:r>
          </w:p>
        </w:tc>
      </w:tr>
      <w:tr>
        <w:tc>
          <w:tcPr>
            <w:tcW w:type="dxa" w:w="4320"/>
          </w:tcPr>
          <w:p>
            <w:r>
              <w:t>[18, 10, 2020]</w:t>
            </w:r>
          </w:p>
        </w:tc>
        <w:tc>
          <w:tcPr>
            <w:tcW w:type="dxa" w:w="4320"/>
          </w:tcPr>
          <w:p>
            <w:r>
              <w:t>Sam</w:t>
            </w:r>
          </w:p>
        </w:tc>
      </w:tr>
      <w:tr>
        <w:tc>
          <w:tcPr>
            <w:tcW w:type="dxa" w:w="4320"/>
          </w:tcPr>
          <w:p>
            <w:r>
              <w:t>[25, 10, 2020]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[1, 11, 2020]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[8, 11, 2020]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