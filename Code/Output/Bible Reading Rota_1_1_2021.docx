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Bible Reading Rota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[16, 4,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